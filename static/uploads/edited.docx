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144"/>
        </w:rPr>
        <w:t>Hea</w:t>
      </w:r>
    </w:p>
    <w:p>
      <w:pPr>
        <w:jc w:val="left"/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Khvhiyzfd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khksf</w:t>
      </w:r>
    </w:p>
    <w:p>
      <w:pPr>
        <w:jc w:val="right"/>
      </w:pPr>
      <w:r>
        <w:rPr>
          <w:b/>
          <w:sz w:val="24"/>
        </w:rPr>
        <w:t>Nbkhvbzdfbkjbkdf</w:t>
      </w: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  <w:t>bkhbouefzhbkhezf</w:t>
      </w:r>
    </w:p>
    <w:p>
      <w:pPr>
        <w:jc w:val="right"/>
      </w:pPr>
    </w:p>
    <w:p>
      <w:pPr>
        <w:jc w:val="left"/>
      </w:pPr>
      <w:r>
        <w:rPr>
          <w:b/>
          <w:i/>
          <w:sz w:val="24"/>
        </w:rPr>
        <w:t>Khbigen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>bhkvefkjbouest</w:t>
      </w:r>
      <w:r>
        <w:rPr>
          <w:b/>
          <w:i/>
          <w:sz w:val="24"/>
        </w:rPr>
        <w:t xml:space="preserve"> </w:t>
      </w:r>
    </w:p>
    <w:p>
      <w:pPr>
        <w:jc w:val="lef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fddf</w:t>
            </w:r>
          </w:p>
        </w:tc>
        <w:tc>
          <w:tcPr>
            <w:tcW w:type="dxa" w:w="4320"/>
          </w:tcPr>
          <w:p>
            <w:r>
              <w:t>ddsfsddf</w:t>
            </w:r>
          </w:p>
        </w:tc>
      </w:tr>
      <w:tr>
        <w:tc>
          <w:tcPr>
            <w:tcW w:type="dxa" w:w="4320"/>
          </w:tcPr>
          <w:p>
            <w:r>
              <w:t>dfdfdf</w:t>
            </w:r>
          </w:p>
        </w:tc>
        <w:tc>
          <w:tcPr>
            <w:tcW w:type="dxa" w:w="4320"/>
          </w:tcPr>
          <w:p>
            <w:r>
              <w:t>sdfsd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